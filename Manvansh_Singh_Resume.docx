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Manvansh Singh</w:t>
      </w:r>
    </w:p>
    <w:p>
      <w:r>
        <w:t>Phone: 9896838285</w:t>
      </w:r>
    </w:p>
    <w:p>
      <w:r>
        <w:t>Email: manvansh086@gmail.com</w:t>
      </w:r>
    </w:p>
    <w:p>
      <w:r>
        <w:t>LinkedIn: www.linkedin.com/in/manvansh086</w:t>
      </w:r>
    </w:p>
    <w:p>
      <w:r>
        <w:br/>
      </w:r>
    </w:p>
    <w:p>
      <w:pPr>
        <w:pStyle w:val="Heading2"/>
      </w:pPr>
      <w:r>
        <w:t>🎓 Education</w:t>
      </w:r>
    </w:p>
    <w:p>
      <w:r>
        <w:t>B.Tech in Robotics and Artificial Intelligence</w:t>
        <w:br/>
        <w:t>Chandigarh Engineering College, CGC Landran</w:t>
        <w:br/>
        <w:t>Expected Graduation: 2028</w:t>
      </w:r>
    </w:p>
    <w:p>
      <w:r>
        <w:br/>
      </w:r>
    </w:p>
    <w:p>
      <w:pPr>
        <w:pStyle w:val="Heading2"/>
      </w:pPr>
      <w:r>
        <w:t>💼 Skills</w:t>
      </w:r>
    </w:p>
    <w:p>
      <w:r>
        <w:t>Programming Languages: C, C++, JavaScript</w:t>
        <w:br/>
        <w:t>Web Development: HTML, CSS, Node.js, React.js</w:t>
        <w:br/>
        <w:t>Tools &amp; Technologies: Generative AI</w:t>
      </w:r>
    </w:p>
    <w:p>
      <w:r>
        <w:br/>
      </w:r>
    </w:p>
    <w:p>
      <w:pPr>
        <w:pStyle w:val="Heading2"/>
      </w:pPr>
      <w:r>
        <w:t>🌐 Languages</w:t>
      </w:r>
    </w:p>
    <w:p>
      <w:r>
        <w:t>English (Fluent)</w:t>
        <w:br/>
        <w:t>Hindi (Fluent)</w:t>
        <w:br/>
        <w:t>Punjabi (Fluent)</w:t>
        <w:br/>
        <w:t>Spanish (Intermediate)</w:t>
      </w:r>
    </w:p>
    <w:p>
      <w:r>
        <w:br/>
      </w:r>
    </w:p>
    <w:p>
      <w:pPr>
        <w:pStyle w:val="Heading2"/>
      </w:pPr>
      <w:r>
        <w:t>📜 Certification</w:t>
      </w:r>
    </w:p>
    <w:p>
      <w:r>
        <w:t>Generative AI – OUTSKILL</w:t>
      </w:r>
    </w:p>
    <w:p>
      <w:r>
        <w:br/>
      </w:r>
    </w:p>
    <w:p>
      <w:pPr>
        <w:pStyle w:val="Heading2"/>
      </w:pPr>
      <w:r>
        <w:t>🎯 Interests &amp; Extracurricular Activities</w:t>
      </w:r>
    </w:p>
    <w:p>
      <w:r>
        <w:t>Reading Books</w:t>
        <w:br/>
        <w:t>Playing Lawn Tennis</w:t>
        <w:br/>
        <w:t>Basketball</w:t>
        <w:br/>
        <w:t>Cricket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